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Info: Dean paul O'Rourke</w:t>
      </w:r>
    </w:p>
    <w:p>
      <w:r>
        <w:t>Name: Dean paul O'Rourke</w:t>
      </w:r>
    </w:p>
    <w:p>
      <w:r>
        <w:t>Reason for Calling: Tobacco</w:t>
      </w:r>
    </w:p>
    <w:p>
      <w:r>
        <w:t>Date Ocurred: 04-21-2025</w:t>
      </w:r>
    </w:p>
    <w:p>
      <w:r>
        <w:t>Location Ocurred: St. Paul</w:t>
      </w:r>
    </w:p>
    <w:p>
      <w:r>
        <w:t>Date Contacted 04-21-2025 12:31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